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7F3E6" w14:textId="77777777" w:rsidR="00A938BB" w:rsidRDefault="00000000">
      <w:pPr>
        <w:pStyle w:val="Heading1"/>
        <w:jc w:val="center"/>
      </w:pPr>
      <w:r>
        <w:t>CURRICULUM VITAE</w:t>
      </w:r>
    </w:p>
    <w:p w14:paraId="1BC49BFE" w14:textId="3A0B9331" w:rsidR="00A938BB" w:rsidRDefault="00000000">
      <w:r>
        <w:t>Theodore Theunis</w:t>
      </w:r>
    </w:p>
    <w:p w14:paraId="60A12627" w14:textId="77777777" w:rsidR="00A938BB" w:rsidRDefault="00000000">
      <w:r>
        <w:t xml:space="preserve">29 Taurus Street, </w:t>
      </w:r>
      <w:proofErr w:type="spellStart"/>
      <w:r>
        <w:t>Ennerdale</w:t>
      </w:r>
      <w:proofErr w:type="spellEnd"/>
      <w:r>
        <w:t xml:space="preserve"> Extension 1, Johannesburg, South Africa</w:t>
      </w:r>
    </w:p>
    <w:p w14:paraId="21419FEE" w14:textId="77777777" w:rsidR="00A938BB" w:rsidRDefault="00000000">
      <w:r>
        <w:t>Phone: 079 563 8653</w:t>
      </w:r>
    </w:p>
    <w:p w14:paraId="6DA1274E" w14:textId="77777777" w:rsidR="00A938BB" w:rsidRDefault="00000000">
      <w:r>
        <w:t>Email: theunistheodore8@gmail.com</w:t>
      </w:r>
    </w:p>
    <w:p w14:paraId="5A6DBDDE" w14:textId="77777777" w:rsidR="00A938BB" w:rsidRDefault="00000000">
      <w:pPr>
        <w:pStyle w:val="Heading2"/>
      </w:pPr>
      <w:r>
        <w:t>Professional Summary</w:t>
      </w:r>
    </w:p>
    <w:p w14:paraId="3F19C218" w14:textId="77777777" w:rsidR="00A938BB" w:rsidRDefault="00000000">
      <w:bookmarkStart w:id="0" w:name="_Hlk201133394"/>
      <w:r>
        <w:t>Motivated and tech-savvy individual with 5 months of experience in call center debt collection and a growing foundation in IT and business administration. Skilled in customer communication, Microsoft Office, and basic web development. Currently completing a Business Administration NQF Level 3 Learnership, with a strong interest in technology and 3D printing. Known for reliability, eagerness to learn, and a proactive attitude.</w:t>
      </w:r>
    </w:p>
    <w:bookmarkEnd w:id="0"/>
    <w:p w14:paraId="5A37E164" w14:textId="77777777" w:rsidR="00A938BB" w:rsidRDefault="00000000">
      <w:pPr>
        <w:pStyle w:val="Heading2"/>
      </w:pPr>
      <w:r>
        <w:t>Key Skills</w:t>
      </w:r>
    </w:p>
    <w:p w14:paraId="2CCEAEE4" w14:textId="77777777" w:rsidR="00A938BB" w:rsidRDefault="00000000">
      <w:pPr>
        <w:pStyle w:val="ListBullet"/>
      </w:pPr>
      <w:bookmarkStart w:id="1" w:name="_Hlk201133137"/>
      <w:r>
        <w:t>• Customer Service &amp; Communication</w:t>
      </w:r>
    </w:p>
    <w:p w14:paraId="10183A72" w14:textId="77777777" w:rsidR="00A938BB" w:rsidRDefault="00000000">
      <w:pPr>
        <w:pStyle w:val="ListBullet"/>
      </w:pPr>
      <w:r>
        <w:t>• Microsoft Office (Word, Excel, PowerPoint)</w:t>
      </w:r>
    </w:p>
    <w:p w14:paraId="0C86E42F" w14:textId="77777777" w:rsidR="00A938BB" w:rsidRDefault="00000000">
      <w:pPr>
        <w:pStyle w:val="ListBullet"/>
      </w:pPr>
      <w:r>
        <w:t>• Basic HTML &amp; CSS</w:t>
      </w:r>
    </w:p>
    <w:p w14:paraId="2DEC9E77" w14:textId="77777777" w:rsidR="00A938BB" w:rsidRDefault="00000000">
      <w:pPr>
        <w:pStyle w:val="ListBullet"/>
      </w:pPr>
      <w:r>
        <w:t>• General IT Support</w:t>
      </w:r>
    </w:p>
    <w:p w14:paraId="69880854" w14:textId="77777777" w:rsidR="00A938BB" w:rsidRDefault="00000000">
      <w:pPr>
        <w:pStyle w:val="ListBullet"/>
      </w:pPr>
      <w:r>
        <w:t>• Computer Literacy &amp; Troubleshooting</w:t>
      </w:r>
    </w:p>
    <w:p w14:paraId="22B47B33" w14:textId="77777777" w:rsidR="00A938BB" w:rsidRDefault="00000000">
      <w:pPr>
        <w:pStyle w:val="ListBullet"/>
      </w:pPr>
      <w:r>
        <w:t>• Administrative Support</w:t>
      </w:r>
    </w:p>
    <w:p w14:paraId="00E71099" w14:textId="77777777" w:rsidR="00A938BB" w:rsidRDefault="00000000">
      <w:pPr>
        <w:pStyle w:val="ListBullet"/>
      </w:pPr>
      <w:r>
        <w:t>• Time Management</w:t>
      </w:r>
    </w:p>
    <w:p w14:paraId="3B74727B" w14:textId="77777777" w:rsidR="00A938BB" w:rsidRDefault="00000000">
      <w:pPr>
        <w:pStyle w:val="ListBullet"/>
      </w:pPr>
      <w:r>
        <w:t>• 3D Printing (Basic Operation &amp; Understanding)</w:t>
      </w:r>
    </w:p>
    <w:bookmarkEnd w:id="1"/>
    <w:p w14:paraId="7D58BBA9" w14:textId="77777777" w:rsidR="00A938BB" w:rsidRDefault="00000000">
      <w:pPr>
        <w:pStyle w:val="Heading2"/>
      </w:pPr>
      <w:r>
        <w:t>Professional Experience</w:t>
      </w:r>
    </w:p>
    <w:p w14:paraId="50244C0A" w14:textId="77777777" w:rsidR="00A938BB" w:rsidRDefault="00000000">
      <w:bookmarkStart w:id="2" w:name="_Hlk201133431"/>
      <w:r>
        <w:t>Call Center Agent (Debt Collection)</w:t>
      </w:r>
    </w:p>
    <w:p w14:paraId="1B85E909" w14:textId="4C2DC956" w:rsidR="00A938BB" w:rsidRDefault="00C7175F">
      <w:r>
        <w:t>MBD Call Center (Munnik Bason and Da Gamma)</w:t>
      </w:r>
      <w:r w:rsidR="00000000">
        <w:t xml:space="preserve"> – Johannesburg</w:t>
      </w:r>
    </w:p>
    <w:p w14:paraId="7B49CA18" w14:textId="77777777" w:rsidR="00A938BB" w:rsidRDefault="00000000">
      <w:r>
        <w:t>August 2023 – January 2024 (Contract)</w:t>
      </w:r>
    </w:p>
    <w:p w14:paraId="58DAF407" w14:textId="77777777" w:rsidR="00A938BB" w:rsidRDefault="00000000">
      <w:pPr>
        <w:pStyle w:val="ListBullet"/>
      </w:pPr>
      <w:r>
        <w:t>• Contacted clients with overdue accounts and negotiated payment arrangements.</w:t>
      </w:r>
    </w:p>
    <w:p w14:paraId="62D08D61" w14:textId="77777777" w:rsidR="00A938BB" w:rsidRDefault="00000000">
      <w:pPr>
        <w:pStyle w:val="ListBullet"/>
      </w:pPr>
      <w:r>
        <w:t>• Maintained accurate records of calls and payment statuses.</w:t>
      </w:r>
    </w:p>
    <w:p w14:paraId="75CC9E19" w14:textId="77777777" w:rsidR="00A938BB" w:rsidRDefault="00000000">
      <w:pPr>
        <w:pStyle w:val="ListBullet"/>
      </w:pPr>
      <w:r>
        <w:t>• Resolved client queries in a professional and empathetic manner.</w:t>
      </w:r>
    </w:p>
    <w:p w14:paraId="45DA1972" w14:textId="77777777" w:rsidR="00A938BB" w:rsidRDefault="00000000">
      <w:pPr>
        <w:pStyle w:val="ListBullet"/>
      </w:pPr>
      <w:r>
        <w:t>• Worked with team leaders to meet daily and weekly collection targets.</w:t>
      </w:r>
    </w:p>
    <w:bookmarkEnd w:id="2"/>
    <w:p w14:paraId="5B0F07B3" w14:textId="77777777" w:rsidR="00A938BB" w:rsidRDefault="00000000">
      <w:pPr>
        <w:pStyle w:val="Heading2"/>
      </w:pPr>
      <w:r>
        <w:t>Education &amp; Training</w:t>
      </w:r>
    </w:p>
    <w:p w14:paraId="6AA73D55" w14:textId="77777777" w:rsidR="00A938BB" w:rsidRDefault="00000000">
      <w:bookmarkStart w:id="3" w:name="_Hlk201132914"/>
      <w:r>
        <w:t>Business Administration NQF Level 3 (Learnership)</w:t>
      </w:r>
    </w:p>
    <w:p w14:paraId="5FE3EEDB" w14:textId="77777777" w:rsidR="00CD547A" w:rsidRDefault="00000000">
      <w:r>
        <w:t>Duration: July 2024 – July 2025 (Ongoing)</w:t>
      </w:r>
      <w:bookmarkEnd w:id="3"/>
    </w:p>
    <w:p w14:paraId="18F0A6F4" w14:textId="3A18AE4F" w:rsidR="00A938BB" w:rsidRDefault="00000000">
      <w:r>
        <w:lastRenderedPageBreak/>
        <w:t>Information Technology NQF Level 4 Qualification</w:t>
      </w:r>
    </w:p>
    <w:p w14:paraId="6341A9A4" w14:textId="77777777" w:rsidR="00A938BB" w:rsidRDefault="00000000">
      <w:r>
        <w:t>Completed: 2022</w:t>
      </w:r>
    </w:p>
    <w:p w14:paraId="6915F1F6" w14:textId="77777777" w:rsidR="00A938BB" w:rsidRDefault="00000000">
      <w:r>
        <w:t>Covered topics including computer hardware, software applications, and digital skills.</w:t>
      </w:r>
    </w:p>
    <w:p w14:paraId="09F04E1A" w14:textId="77777777" w:rsidR="00A938BB" w:rsidRDefault="00000000">
      <w:pPr>
        <w:pStyle w:val="Heading2"/>
      </w:pPr>
      <w:bookmarkStart w:id="4" w:name="_Hlk201133494"/>
      <w:r>
        <w:t>Additional Skills &amp; Interests</w:t>
      </w:r>
    </w:p>
    <w:p w14:paraId="62F0E5DA" w14:textId="77777777" w:rsidR="00A938BB" w:rsidRDefault="00000000">
      <w:pPr>
        <w:pStyle w:val="ListBullet"/>
      </w:pPr>
      <w:r>
        <w:t>• Passionate about technology and 3D printing.</w:t>
      </w:r>
    </w:p>
    <w:p w14:paraId="4EAED50E" w14:textId="77777777" w:rsidR="00A938BB" w:rsidRDefault="00000000">
      <w:pPr>
        <w:pStyle w:val="ListBullet"/>
      </w:pPr>
      <w:r>
        <w:t>• Self-taught in basic web development (HTML &amp; CSS).</w:t>
      </w:r>
    </w:p>
    <w:p w14:paraId="24305367" w14:textId="77777777" w:rsidR="00A938BB" w:rsidRDefault="00000000">
      <w:pPr>
        <w:pStyle w:val="ListBullet"/>
      </w:pPr>
      <w:r>
        <w:t>• Good interpersonal and problem-solving skills.</w:t>
      </w:r>
    </w:p>
    <w:p w14:paraId="6CFC5DAC" w14:textId="77777777" w:rsidR="00A938BB" w:rsidRDefault="00000000">
      <w:pPr>
        <w:pStyle w:val="ListBullet"/>
      </w:pPr>
      <w:r>
        <w:t>• Fast learner and adaptable in various work environments.</w:t>
      </w:r>
    </w:p>
    <w:p w14:paraId="28A285B9" w14:textId="77777777" w:rsidR="00A938BB" w:rsidRDefault="00000000">
      <w:pPr>
        <w:pStyle w:val="Heading2"/>
      </w:pPr>
      <w:bookmarkStart w:id="5" w:name="_Hlk201133515"/>
      <w:bookmarkEnd w:id="4"/>
      <w:r>
        <w:t>Languages</w:t>
      </w:r>
    </w:p>
    <w:p w14:paraId="7DF0D5F5" w14:textId="77777777" w:rsidR="00A938BB" w:rsidRDefault="00000000">
      <w:pPr>
        <w:pStyle w:val="ListBullet"/>
      </w:pPr>
      <w:r>
        <w:t>• English (Fluent)</w:t>
      </w:r>
    </w:p>
    <w:p w14:paraId="1B4D0A59" w14:textId="77777777" w:rsidR="00A938BB" w:rsidRDefault="00000000">
      <w:pPr>
        <w:pStyle w:val="ListBullet"/>
      </w:pPr>
      <w:r>
        <w:t>• Afrikaans (Basic)</w:t>
      </w:r>
    </w:p>
    <w:p w14:paraId="7592B2FF" w14:textId="77777777" w:rsidR="00A938BB" w:rsidRDefault="00000000">
      <w:pPr>
        <w:pStyle w:val="Heading2"/>
      </w:pPr>
      <w:bookmarkStart w:id="6" w:name="_Hlk201133521"/>
      <w:bookmarkEnd w:id="5"/>
      <w:r>
        <w:t>References</w:t>
      </w:r>
    </w:p>
    <w:p w14:paraId="17E9E975" w14:textId="77777777" w:rsidR="00A938BB" w:rsidRDefault="00000000">
      <w:r>
        <w:t>Available on request.</w:t>
      </w:r>
      <w:bookmarkEnd w:id="6"/>
    </w:p>
    <w:sectPr w:rsidR="00A938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A657C" w14:textId="77777777" w:rsidR="000913D1" w:rsidRDefault="000913D1" w:rsidP="00C7175F">
      <w:pPr>
        <w:spacing w:after="0" w:line="240" w:lineRule="auto"/>
      </w:pPr>
      <w:r>
        <w:separator/>
      </w:r>
    </w:p>
  </w:endnote>
  <w:endnote w:type="continuationSeparator" w:id="0">
    <w:p w14:paraId="5C59A314" w14:textId="77777777" w:rsidR="000913D1" w:rsidRDefault="000913D1" w:rsidP="00C7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8D021" w14:textId="77777777" w:rsidR="000913D1" w:rsidRDefault="000913D1" w:rsidP="00C7175F">
      <w:pPr>
        <w:spacing w:after="0" w:line="240" w:lineRule="auto"/>
      </w:pPr>
      <w:r>
        <w:separator/>
      </w:r>
    </w:p>
  </w:footnote>
  <w:footnote w:type="continuationSeparator" w:id="0">
    <w:p w14:paraId="19CED362" w14:textId="77777777" w:rsidR="000913D1" w:rsidRDefault="000913D1" w:rsidP="00C71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40693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958745">
    <w:abstractNumId w:val="8"/>
  </w:num>
  <w:num w:numId="2" w16cid:durableId="168175584">
    <w:abstractNumId w:val="6"/>
  </w:num>
  <w:num w:numId="3" w16cid:durableId="1030644497">
    <w:abstractNumId w:val="5"/>
  </w:num>
  <w:num w:numId="4" w16cid:durableId="555356366">
    <w:abstractNumId w:val="4"/>
  </w:num>
  <w:num w:numId="5" w16cid:durableId="827019479">
    <w:abstractNumId w:val="7"/>
  </w:num>
  <w:num w:numId="6" w16cid:durableId="1213037180">
    <w:abstractNumId w:val="3"/>
  </w:num>
  <w:num w:numId="7" w16cid:durableId="1490170820">
    <w:abstractNumId w:val="2"/>
  </w:num>
  <w:num w:numId="8" w16cid:durableId="2095515207">
    <w:abstractNumId w:val="1"/>
  </w:num>
  <w:num w:numId="9" w16cid:durableId="188848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13D1"/>
    <w:rsid w:val="0015074B"/>
    <w:rsid w:val="0029639D"/>
    <w:rsid w:val="00326F90"/>
    <w:rsid w:val="00A938BB"/>
    <w:rsid w:val="00AA1D8D"/>
    <w:rsid w:val="00B47730"/>
    <w:rsid w:val="00C7175F"/>
    <w:rsid w:val="00CB0664"/>
    <w:rsid w:val="00CD547A"/>
    <w:rsid w:val="00DA21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EF4BF10"/>
  <w14:defaultImageDpi w14:val="300"/>
  <w15:docId w15:val="{A7AF27E5-7BD2-4E23-AB61-20FFBA8F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Theo Theunis</cp:lastModifiedBy>
  <cp:revision>2</cp:revision>
  <dcterms:created xsi:type="dcterms:W3CDTF">2025-06-18T08:09:00Z</dcterms:created>
  <dcterms:modified xsi:type="dcterms:W3CDTF">2025-06-18T08:09:00Z</dcterms:modified>
  <cp:category/>
</cp:coreProperties>
</file>